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42617-2020 i Storumans kommun</w:t>
      </w:r>
    </w:p>
    <w:p>
      <w:r>
        <w:t>Detta dokument behandlar höga naturvärden i avverkningsamälan A 42617-2020 i Storumans kommun. Denna avverkningsanmälan inkom 2020-09-03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harticka (NT), rosenticka (NT), skrovellav (NT), ullticka (NT), bårdlav (S), luddlav (S), stuplav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617-2020.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7263896, E 540224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