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22179-2022 i Storumans kommun</w:t>
      </w:r>
    </w:p>
    <w:p>
      <w:r>
        <w:t>Detta dokument behandlar höga naturvärden i avverkningsamälan A 22179-2022 i Storumans kommun. Denna avverkningsanmälan inkom 2022-05-31 och omfattar 51,6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17 naturvårdsarter hittats: doftporing (VU), doftticka (VU, §8), blå taggsvamp (NT), dvärgbägarlav (NT), gammelgransskål (NT), garnlav (NT), granticka (NT), järpe (NT, §4), kolflarnlav (NT), lunglav (NT), mörk kolflarnlav (NT), skrovellav (NT), vedflamlav (NT), vedskivlav (NT), spindelblomster (S, §8), stuplav (S) och huggorm (§6). Av dessa är 14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67330"/>
            <wp:docPr id="1" name="Picture 1"/>
            <wp:cNvGraphicFramePr>
              <a:graphicFrameLocks noChangeAspect="1"/>
            </wp:cNvGraphicFramePr>
            <a:graphic>
              <a:graphicData uri="http://schemas.openxmlformats.org/drawingml/2006/picture">
                <pic:pic>
                  <pic:nvPicPr>
                    <pic:cNvPr id="0" name="A 22179-2022.png"/>
                    <pic:cNvPicPr/>
                  </pic:nvPicPr>
                  <pic:blipFill>
                    <a:blip r:embed="rId16"/>
                    <a:stretch>
                      <a:fillRect/>
                    </a:stretch>
                  </pic:blipFill>
                  <pic:spPr>
                    <a:xfrm>
                      <a:off x="0" y="0"/>
                      <a:ext cx="5486400" cy="3567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7218300, E 607726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p>
      <w:pPr>
        <w:pStyle w:val="ListBullet"/>
      </w:pPr>
      <w:r>
        <w:t>Järpe (NT, §4)</w:t>
      </w:r>
    </w:p>
    <w:p>
      <w:pPr>
        <w:pStyle w:val="ListBullet"/>
      </w:pPr>
      <w:r>
        <w:t>Spindelblomster (S, §8)</w:t>
      </w:r>
    </w:p>
    <w:p>
      <w:pPr>
        <w:pStyle w:val="ListBullet"/>
      </w:pPr>
      <w:r>
        <w:t>Huggorm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