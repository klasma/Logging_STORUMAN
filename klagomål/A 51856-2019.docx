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51856-2019 i Storumans kommun</w:t>
      </w:r>
    </w:p>
    <w:p>
      <w:r>
        <w:t>Detta dokument behandlar höga naturvärden i avverkningsamälan A 51856-2019 i Storumans kommun. Denna avverkningsanmälan inkom 2019-10-03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harticka (NT), spillkråka (NT, §4), tretåig hackspett (NT, §4), bårdlav (S), dropptaggsvamp (S) och korallrot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1856-2019.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7223591, E 615374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48141"/>
            <wp:docPr id="2" name="Picture 2"/>
            <wp:cNvGraphicFramePr>
              <a:graphicFrameLocks noChangeAspect="1"/>
            </wp:cNvGraphicFramePr>
            <a:graphic>
              <a:graphicData uri="http://schemas.openxmlformats.org/drawingml/2006/picture">
                <pic:pic>
                  <pic:nvPicPr>
                    <pic:cNvPr id="0" name="A 51856-2019.png"/>
                    <pic:cNvPicPr/>
                  </pic:nvPicPr>
                  <pic:blipFill>
                    <a:blip r:embed="rId17"/>
                    <a:stretch>
                      <a:fillRect/>
                    </a:stretch>
                  </pic:blipFill>
                  <pic:spPr>
                    <a:xfrm>
                      <a:off x="0" y="0"/>
                      <a:ext cx="5486400" cy="58481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7223591, E 615374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