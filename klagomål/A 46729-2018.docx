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46729-2018 i Storumans kommun</w:t>
      </w:r>
    </w:p>
    <w:p>
      <w:r>
        <w:t>Detta dokument behandlar höga naturvärden i avverkningsamälan A 46729-2018 i Storumans kommun. Denna avverkningsanmälan inkom 2018-09-25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liten sotlav (VU), ostticka (VU), rynkskinn (VU) och rosenticka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6729-2018.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7285113, E 524080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