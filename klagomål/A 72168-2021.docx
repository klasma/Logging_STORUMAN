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72168-2021 i Storumans kommun</w:t>
      </w:r>
    </w:p>
    <w:p>
      <w:r>
        <w:t>Detta dokument behandlar höga naturvärden i avverkningsamälan A 72168-2021 i Storumans kommun. Denna avverkningsanmälan inkom 2021-12-13 och omfattar 16,0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skorpgelélav (NT), skrovellav (NT), talltita (NT, §4), bårdlav (S), luddlav (S), stuplav (S) och brudsporre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7925"/>
            <wp:docPr id="1" name="Picture 1"/>
            <wp:cNvGraphicFramePr>
              <a:graphicFrameLocks noChangeAspect="1"/>
            </wp:cNvGraphicFramePr>
            <a:graphic>
              <a:graphicData uri="http://schemas.openxmlformats.org/drawingml/2006/picture">
                <pic:pic>
                  <pic:nvPicPr>
                    <pic:cNvPr id="0" name="A 72168-2021.png"/>
                    <pic:cNvPicPr/>
                  </pic:nvPicPr>
                  <pic:blipFill>
                    <a:blip r:embed="rId16"/>
                    <a:stretch>
                      <a:fillRect/>
                    </a:stretch>
                  </pic:blipFill>
                  <pic:spPr>
                    <a:xfrm>
                      <a:off x="0" y="0"/>
                      <a:ext cx="5486400" cy="3027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7263495, E 548740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Brudsporre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