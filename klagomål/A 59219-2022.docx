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59219-2022 i Storumans kommun</w:t>
      </w:r>
    </w:p>
    <w:p>
      <w:r>
        <w:t>Detta dokument behandlar höga naturvärden i avverkningsamälan A 59219-2022 i Storumans kommun. Denna avverkningsanmälan inkom 2022-12-09 och omfattar 15,6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18 naturvårdsarter hittats: fläckporing (VU), blanksvart spiklav (NT), blågrå svartspik (NT), garnlav (NT), granticka (NT), kolflarnlav (NT), kortskaftad ärgspik (NT), lunglav (NT), mörk kolflarnlav (NT), skrovellav (NT), spillkråka (NT, §4), talltita (NT, §4), vedskivlav (NT), vitgrynig nållav (NT), mörk kådsvartspik (DD), barkticka (S), luddlav (S) och stuplav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3222"/>
            <wp:docPr id="1" name="Picture 1"/>
            <wp:cNvGraphicFramePr>
              <a:graphicFrameLocks noChangeAspect="1"/>
            </wp:cNvGraphicFramePr>
            <a:graphic>
              <a:graphicData uri="http://schemas.openxmlformats.org/drawingml/2006/picture">
                <pic:pic>
                  <pic:nvPicPr>
                    <pic:cNvPr id="0" name="A 59219-2022.png"/>
                    <pic:cNvPicPr/>
                  </pic:nvPicPr>
                  <pic:blipFill>
                    <a:blip r:embed="rId16"/>
                    <a:stretch>
                      <a:fillRect/>
                    </a:stretch>
                  </pic:blipFill>
                  <pic:spPr>
                    <a:xfrm>
                      <a:off x="0" y="0"/>
                      <a:ext cx="5486400" cy="4673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7215843, E 636473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