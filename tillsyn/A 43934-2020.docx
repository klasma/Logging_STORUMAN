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43934-2020 i Storumans kommun</w:t>
      </w:r>
    </w:p>
    <w:p>
      <w:r>
        <w:t>Detta dokument behandlar höga naturvärden i avverkningsamälan A 43934-2020 i Storumans kommun. Denna avverkningsanmälan inkom 2020-09-04 och omfattar 81,8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tretåig hackspett (NT, §4), gulnål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43934-2020.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7249747, E 546031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