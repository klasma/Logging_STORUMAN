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3358-2022 i Storumans kommun</w:t>
      </w:r>
    </w:p>
    <w:p>
      <w:r>
        <w:t>Detta dokument behandlar höga naturvärden i avverkningsamälan A 3358-2022 i Storumans kommun. Denna avverkningsanmälan inkom 2022-01-24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rosenticka (NT), talltita (NT, §4), tretåig hackspett (NT, §4), ullticka (NT), finbräken (S) och skogsrör (§7).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3358-2022.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7260662, E 550504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Skogsrör (§7)</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