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34276-2020 i Storumans kommun</w:t>
      </w:r>
    </w:p>
    <w:p>
      <w:r>
        <w:t>Detta dokument behandlar höga naturvärden i avverkningsamälan A 34276-2020 i Storumans kommun. Denna avverkningsanmälan inkom 2020-07-17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goliatmusseron (VU) och duvhök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4276-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7217507, E 622393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