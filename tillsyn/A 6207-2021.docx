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6207-2021 i Storumans kommun</w:t>
      </w:r>
    </w:p>
    <w:p>
      <w:r>
        <w:t>Detta dokument behandlar höga naturvärden i avverkningsamälan A 6207-2021 i Storumans kommun. Denna avverkningsanmälan inkom 2021-02-05 och omfattar 23,0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doftticka (VU, §8), lappticka (VU), granticka (NT), skrovellav (NT), ullticka (NT), bårdlav (S), skinnlav (S),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6207-2021.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7218143, E 608579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