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43939-2020 i Storumans kommun</w:t>
      </w:r>
    </w:p>
    <w:p>
      <w:r>
        <w:t>Detta dokument behandlar höga naturvärden i avverkningsamälan A 43939-2020 i Storumans kommun. Denna avverkningsanmälan inkom 2020-09-07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tajgafjällfly (EN), högnordiskt fjällfly (VU), tajgafältmätare (VU), granticka (NT), harticka (NT), rosenticka (NT), skogsfältmätare (NT), skrovellav (NT), ullticka (NT), bårdlav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393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7279215, E 524817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