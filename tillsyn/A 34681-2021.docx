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34681-2021 i Storumans kommun</w:t>
      </w:r>
    </w:p>
    <w:p>
      <w:r>
        <w:t>Detta dokument behandlar höga naturvärden i avverkningsamälan A 34681-2021 i Storumans kommun. Denna avverkningsanmälan inkom 2021-07-05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ostticka (VU), gammelgransskål (NT), garnlav (NT), granticka (NT), gränsticka (NT), rosenticka (NT), skrovellav (NT), ullticka (NT), violmussling (NT), bårdlav (S), spindelblomster (S, §8), stuplav (S) och ögonpyrola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067049"/>
            <wp:docPr id="1" name="Picture 1"/>
            <wp:cNvGraphicFramePr>
              <a:graphicFrameLocks noChangeAspect="1"/>
            </wp:cNvGraphicFramePr>
            <a:graphic>
              <a:graphicData uri="http://schemas.openxmlformats.org/drawingml/2006/picture">
                <pic:pic>
                  <pic:nvPicPr>
                    <pic:cNvPr id="0" name="A 34681-2021.png"/>
                    <pic:cNvPicPr/>
                  </pic:nvPicPr>
                  <pic:blipFill>
                    <a:blip r:embed="rId16"/>
                    <a:stretch>
                      <a:fillRect/>
                    </a:stretch>
                  </pic:blipFill>
                  <pic:spPr>
                    <a:xfrm>
                      <a:off x="0" y="0"/>
                      <a:ext cx="5486400" cy="806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7265797, E 519219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