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10351-2019 i Storumans kommun</w:t>
      </w:r>
    </w:p>
    <w:p>
      <w:r>
        <w:t>Detta dokument behandlar höga naturvärden i avverkningsamälan A 10351-2019 i Storumans kommun. Denna avverkningsanmälan inkom 2019-02-15 och omfattar 30,0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lappuggla (VU, §4), blå kärrhök (NT, §4), fjällvråk (NT, §4), sävsparv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10351-2019.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7201710, E 596822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Blå kärrhök (NT, §4)</w:t>
      </w:r>
    </w:p>
    <w:p>
      <w:pPr>
        <w:pStyle w:val="ListBullet"/>
      </w:pPr>
      <w:r>
        <w:t>Fjällvråk (NT, §4)</w:t>
      </w:r>
    </w:p>
    <w:p>
      <w:pPr>
        <w:pStyle w:val="ListBullet"/>
      </w:pPr>
      <w:r>
        <w:t>Sävsparv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