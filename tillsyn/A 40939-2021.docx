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40939-2021 i Storumans kommun</w:t>
      </w:r>
    </w:p>
    <w:p>
      <w:r>
        <w:t>Detta dokument behandlar höga naturvärden i avverkningsamälan A 40939-2021 i Storumans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0939-2021.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7210217, E 624357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