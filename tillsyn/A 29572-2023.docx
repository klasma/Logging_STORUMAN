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29572-2023 i Storumans kommun</w:t>
      </w:r>
    </w:p>
    <w:p>
      <w:r>
        <w:t>Detta dokument behandlar höga naturvärden i avverkningsamälan A 29572-2023 i Storumans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29572-2023.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7219744, E 607713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