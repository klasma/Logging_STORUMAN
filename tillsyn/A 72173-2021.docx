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72173-2021 i Storumans kommun</w:t>
      </w:r>
    </w:p>
    <w:p>
      <w:r>
        <w:t>Detta dokument behandlar höga naturvärden i avverkningsamälan A 72173-2021 i Storumans kommun. Denna avverkningsanmälan inkom 2021-12-13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garnlav (NT), granticka (NT), harticka (NT), skrovellav (NT), ullticka (NT), blodticka (S), gräsull (S), spindelblomster (S, §8), stuplav (S) och brudsporre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72173-2021.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7263934, E 548882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