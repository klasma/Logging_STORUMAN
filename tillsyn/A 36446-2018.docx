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36446-2018 i Storumans kommun</w:t>
      </w:r>
    </w:p>
    <w:p>
      <w:r>
        <w:t>Detta dokument behandlar höga naturvärden i avverkningsamälan A 36446-2018 i Storumans kommun. Denna avverkningsanmälan inkom 2018-08-17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gränsticka (NT), harticka (NT), lunglav (NT), skrovellav (NT) och vedtrappmossa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6446-2018.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7222708, E 610077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