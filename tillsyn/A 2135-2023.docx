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2135-2023 i Storumans kommun</w:t>
      </w:r>
    </w:p>
    <w:p>
      <w:r>
        <w:t>Detta dokument behandlar höga naturvärden i avverkningsamälan A 2135-2023 i Storumans kommun. Denna avverkningsanmälan inkom 2023-01-13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blanksvart spiklav (NT), blågrå svartspik (NT), gammelgransskål (NT), granticka (NT), kolflarnlav (NT), mörk kolflarnlav (NT), nordlig nållav (NT), nordtagging (NT), spillkråka (NT, §4), ullticka (NT), vaddporing (NT), dropptaggsvamp (S) och revlummer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2135-2023.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7214132, E 621696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Revlummer (§9)</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37984"/>
            <wp:docPr id="2" name="Picture 2"/>
            <wp:cNvGraphicFramePr>
              <a:graphicFrameLocks noChangeAspect="1"/>
            </wp:cNvGraphicFramePr>
            <a:graphic>
              <a:graphicData uri="http://schemas.openxmlformats.org/drawingml/2006/picture">
                <pic:pic>
                  <pic:nvPicPr>
                    <pic:cNvPr id="0" name="A 2135-2023.png"/>
                    <pic:cNvPicPr/>
                  </pic:nvPicPr>
                  <pic:blipFill>
                    <a:blip r:embed="rId17"/>
                    <a:stretch>
                      <a:fillRect/>
                    </a:stretch>
                  </pic:blipFill>
                  <pic:spPr>
                    <a:xfrm>
                      <a:off x="0" y="0"/>
                      <a:ext cx="5486400" cy="533798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7214132, E 621696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