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45364-2022 i Storumans kommun</w:t>
      </w:r>
    </w:p>
    <w:p>
      <w:r>
        <w:t>Detta dokument behandlar höga naturvärden i avverkningsamälan A 45364-2022 i Storumans kommun. Denna avverkningsanmälan inkom 2022-10-07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gammelgransskål (NT), garnlav (NT), granticka (NT), harticka (NT), rosenticka (NT), tretåig hackspett (NT, §4)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536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7223415, E 580507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